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C6253A" w14:paraId="3B659940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55A9658" w14:textId="77777777" w:rsidR="00C6253A" w:rsidRDefault="00C6253A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C6253A" w14:paraId="302E3E37" w14:textId="77777777">
              <w:trPr>
                <w:trHeight w:val="248"/>
              </w:trPr>
              <w:tc>
                <w:tcPr>
                  <w:tcW w:w="1409" w:type="dxa"/>
                </w:tcPr>
                <w:p w14:paraId="7F4658C0" w14:textId="77777777" w:rsidR="00C6253A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48C7B316" w14:textId="77777777" w:rsidR="00C6253A" w:rsidRDefault="00C6253A">
                  <w:pPr>
                    <w:rPr>
                      <w:b/>
                    </w:rPr>
                  </w:pPr>
                </w:p>
              </w:tc>
            </w:tr>
            <w:tr w:rsidR="00C6253A" w14:paraId="46D232E0" w14:textId="77777777">
              <w:trPr>
                <w:trHeight w:val="341"/>
              </w:trPr>
              <w:tc>
                <w:tcPr>
                  <w:tcW w:w="1409" w:type="dxa"/>
                </w:tcPr>
                <w:p w14:paraId="79159B0B" w14:textId="77777777" w:rsidR="00C6253A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CE9F7BF" w14:textId="77777777" w:rsidR="00C6253A" w:rsidRDefault="00C6253A">
                  <w:pPr>
                    <w:rPr>
                      <w:b/>
                    </w:rPr>
                  </w:pPr>
                </w:p>
              </w:tc>
            </w:tr>
            <w:tr w:rsidR="00C6253A" w14:paraId="7985ED14" w14:textId="77777777">
              <w:trPr>
                <w:trHeight w:val="262"/>
              </w:trPr>
              <w:tc>
                <w:tcPr>
                  <w:tcW w:w="1409" w:type="dxa"/>
                </w:tcPr>
                <w:p w14:paraId="08F6A913" w14:textId="77777777" w:rsidR="00C6253A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9C0EE61" w14:textId="77777777" w:rsidR="00C6253A" w:rsidRDefault="00C6253A">
                  <w:pPr>
                    <w:rPr>
                      <w:b/>
                    </w:rPr>
                  </w:pPr>
                </w:p>
              </w:tc>
            </w:tr>
          </w:tbl>
          <w:p w14:paraId="21E5238F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91F233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00572C7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C113DFF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C84234C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44AF546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AB05006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8FAEEF7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DAE4C14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A966A4" w14:textId="77777777" w:rsidR="00C6253A" w:rsidRDefault="00C6253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D39770" w14:textId="77777777" w:rsidR="00C6253A" w:rsidRDefault="00000000">
            <w:pPr>
              <w:pStyle w:val="af0"/>
              <w:rPr>
                <w:sz w:val="52"/>
                <w:szCs w:val="52"/>
              </w:rPr>
            </w:pPr>
            <w:proofErr w:type="spellStart"/>
            <w:r>
              <w:rPr>
                <w:rFonts w:hint="eastAsia"/>
                <w:sz w:val="52"/>
                <w:szCs w:val="52"/>
              </w:rPr>
              <w:t>Taptap</w:t>
            </w:r>
            <w:proofErr w:type="spellEnd"/>
            <w:r>
              <w:rPr>
                <w:rFonts w:hint="eastAsia"/>
                <w:sz w:val="52"/>
                <w:szCs w:val="52"/>
              </w:rPr>
              <w:t>游戏平台大数据开发</w:t>
            </w:r>
          </w:p>
        </w:tc>
      </w:tr>
      <w:tr w:rsidR="00C6253A" w14:paraId="443E7BB6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43B505DD" w14:textId="77777777" w:rsidR="00C6253A" w:rsidRDefault="00C6253A">
            <w:pPr>
              <w:jc w:val="both"/>
              <w:rPr>
                <w:rFonts w:hAnsi="宋体"/>
                <w:szCs w:val="21"/>
              </w:rPr>
            </w:pPr>
          </w:p>
          <w:p w14:paraId="12AED26B" w14:textId="77777777" w:rsidR="00C6253A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7CB1242" w14:textId="77777777" w:rsidR="00C6253A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24886171" w14:textId="77777777" w:rsidR="00C6253A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1F0F025F" w14:textId="77777777" w:rsidR="00C6253A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1DDAB395" w14:textId="77777777" w:rsidR="00C6253A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6A281007" w14:textId="77777777" w:rsidR="00C6253A" w:rsidRDefault="00000000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1DFBBF87" w14:textId="77777777" w:rsidR="00C6253A" w:rsidRDefault="00000000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DEF4F7F" w14:textId="77777777" w:rsidR="00C6253A" w:rsidRDefault="00C6253A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40C9907B" w14:textId="77777777" w:rsidR="00C6253A" w:rsidRDefault="00C6253A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0FB89441" w14:textId="77777777" w:rsidR="00C6253A" w:rsidRDefault="00C6253A">
            <w:pPr>
              <w:pStyle w:val="a5"/>
              <w:rPr>
                <w:sz w:val="10"/>
                <w:szCs w:val="48"/>
              </w:rPr>
            </w:pPr>
          </w:p>
          <w:p w14:paraId="371C45B9" w14:textId="77777777" w:rsidR="00C6253A" w:rsidRDefault="00000000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52ABA851" w14:textId="77777777" w:rsidR="00C6253A" w:rsidRDefault="00C6253A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1E650AA9" w14:textId="77777777" w:rsidR="00C6253A" w:rsidRDefault="00C6253A">
            <w:pPr>
              <w:jc w:val="center"/>
              <w:rPr>
                <w:sz w:val="28"/>
                <w:szCs w:val="28"/>
              </w:rPr>
            </w:pPr>
          </w:p>
          <w:p w14:paraId="2556CA11" w14:textId="77777777" w:rsidR="00C6253A" w:rsidRDefault="00C6253A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0D92AB65" w14:textId="77777777" w:rsidR="00C6253A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第二组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</w:p>
          <w:p w14:paraId="4EC60487" w14:textId="77777777" w:rsidR="00C6253A" w:rsidRDefault="00C6253A">
            <w:pPr>
              <w:rPr>
                <w:rFonts w:hAnsi="宋体"/>
                <w:sz w:val="30"/>
                <w:szCs w:val="30"/>
              </w:rPr>
            </w:pPr>
          </w:p>
          <w:p w14:paraId="1DA889C9" w14:textId="77777777" w:rsidR="00C6253A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王运正</w:t>
            </w:r>
          </w:p>
          <w:p w14:paraId="65BA9638" w14:textId="77777777" w:rsidR="00C6253A" w:rsidRDefault="00C6253A">
            <w:pPr>
              <w:rPr>
                <w:rFonts w:hAnsi="宋体"/>
                <w:sz w:val="30"/>
                <w:szCs w:val="30"/>
              </w:rPr>
            </w:pPr>
          </w:p>
          <w:p w14:paraId="4221D702" w14:textId="77777777" w:rsidR="00C6253A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2023-</w:t>
            </w:r>
            <w:r>
              <w:rPr>
                <w:rFonts w:hAnsi="宋体" w:hint="eastAsia"/>
                <w:sz w:val="30"/>
                <w:szCs w:val="30"/>
              </w:rPr>
              <w:t>8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4</w:t>
            </w:r>
          </w:p>
          <w:p w14:paraId="27423A73" w14:textId="77777777" w:rsidR="00C6253A" w:rsidRDefault="00C6253A">
            <w:pPr>
              <w:rPr>
                <w:rFonts w:hAnsi="宋体"/>
                <w:sz w:val="30"/>
                <w:szCs w:val="30"/>
              </w:rPr>
            </w:pPr>
          </w:p>
          <w:p w14:paraId="32C915A2" w14:textId="77777777" w:rsidR="00C6253A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74FC91B" w14:textId="77777777" w:rsidR="00C6253A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7AE3082B" w14:textId="77777777" w:rsidR="00C6253A" w:rsidRDefault="00C6253A">
            <w:pPr>
              <w:rPr>
                <w:rFonts w:hAnsi="宋体"/>
                <w:sz w:val="30"/>
                <w:szCs w:val="30"/>
              </w:rPr>
            </w:pPr>
          </w:p>
          <w:p w14:paraId="72BD4105" w14:textId="6B8766D9" w:rsidR="00C6253A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61745021" w14:textId="77777777" w:rsidR="00C6253A" w:rsidRDefault="00C6253A">
            <w:pPr>
              <w:rPr>
                <w:rFonts w:hAnsi="宋体"/>
                <w:sz w:val="30"/>
                <w:szCs w:val="30"/>
              </w:rPr>
            </w:pPr>
          </w:p>
          <w:p w14:paraId="4632F0CF" w14:textId="1B4D4C26" w:rsidR="00C6253A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 xml:space="preserve">  2023-</w:t>
            </w:r>
            <w:r w:rsidR="00EF7E74">
              <w:rPr>
                <w:rFonts w:hAnsi="宋体"/>
                <w:sz w:val="30"/>
                <w:szCs w:val="30"/>
              </w:rPr>
              <w:t>8</w:t>
            </w:r>
            <w:r>
              <w:rPr>
                <w:rFonts w:hAnsi="宋体"/>
                <w:sz w:val="30"/>
                <w:szCs w:val="30"/>
              </w:rPr>
              <w:t>-</w:t>
            </w:r>
            <w:r w:rsidR="00EF7E74">
              <w:rPr>
                <w:rFonts w:hAnsi="宋体"/>
                <w:sz w:val="30"/>
                <w:szCs w:val="30"/>
              </w:rPr>
              <w:t>6</w:t>
            </w:r>
          </w:p>
          <w:p w14:paraId="2B4D017A" w14:textId="77777777" w:rsidR="00C6253A" w:rsidRDefault="00C6253A">
            <w:pPr>
              <w:rPr>
                <w:rFonts w:cs="Arial"/>
              </w:rPr>
            </w:pPr>
          </w:p>
        </w:tc>
      </w:tr>
      <w:tr w:rsidR="00C6253A" w14:paraId="21D25613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2C1CDF84" w14:textId="77777777" w:rsidR="00C6253A" w:rsidRDefault="00C6253A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6AB7A218" w14:textId="77777777" w:rsidR="00C6253A" w:rsidRDefault="00000000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05A4443F" wp14:editId="09DAD931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CEB33" w14:textId="77777777" w:rsidR="00C6253A" w:rsidRDefault="00C6253A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517C444" w14:textId="77777777" w:rsidR="00C6253A" w:rsidRDefault="00C6253A">
      <w:pPr>
        <w:rPr>
          <w:rFonts w:hAnsi="宋体"/>
          <w:b/>
          <w:bCs/>
          <w:sz w:val="24"/>
        </w:rPr>
      </w:pPr>
    </w:p>
    <w:p w14:paraId="3BD13C25" w14:textId="77777777" w:rsidR="00C6253A" w:rsidRDefault="00C6253A">
      <w:pPr>
        <w:rPr>
          <w:rFonts w:hAnsi="宋体"/>
          <w:b/>
          <w:bCs/>
          <w:sz w:val="24"/>
        </w:rPr>
      </w:pPr>
    </w:p>
    <w:p w14:paraId="64FD304E" w14:textId="77777777" w:rsidR="00C6253A" w:rsidRDefault="00C6253A">
      <w:pPr>
        <w:rPr>
          <w:rFonts w:hAnsi="宋体"/>
          <w:b/>
          <w:bCs/>
          <w:sz w:val="24"/>
        </w:rPr>
      </w:pPr>
    </w:p>
    <w:p w14:paraId="60330A82" w14:textId="77777777" w:rsidR="00C6253A" w:rsidRDefault="00C6253A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6253A" w14:paraId="71175F5E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212705D4" w14:textId="77777777" w:rsidR="00C6253A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C6253A" w14:paraId="633D4937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8B292AF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65B20F06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AF75602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7DAB7C17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6C477D1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2A355156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5A7E23DC" w14:textId="77777777" w:rsidR="00C6253A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3432A409" w14:textId="77777777" w:rsidR="00C6253A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15CBC371" w14:textId="77777777" w:rsidR="00C6253A" w:rsidRDefault="00C6253A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15752E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</w:tr>
      <w:tr w:rsidR="00C6253A" w14:paraId="3584E77A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412EA536" w14:textId="77777777" w:rsidR="00C6253A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Taptap</w:t>
            </w:r>
            <w:proofErr w:type="spell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游戏平台大数据分析项目例会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数据获取</w:t>
            </w:r>
          </w:p>
        </w:tc>
      </w:tr>
      <w:tr w:rsidR="00C6253A" w14:paraId="32190D79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46B10B83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sz w:val="24"/>
                <w:szCs w:val="24"/>
              </w:rPr>
              <w:t>邱常煜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1113726A" w14:textId="77777777" w:rsidR="00C6253A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宋体" w:hAnsi="宋体" w:cs="宋体"/>
                <w:sz w:val="24"/>
                <w:szCs w:val="24"/>
              </w:rPr>
              <w:t>李坤泽 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高猛  </w:t>
            </w:r>
            <w:r>
              <w:rPr>
                <w:rFonts w:ascii="宋体" w:hAnsi="宋体" w:cs="宋体"/>
                <w:sz w:val="24"/>
                <w:szCs w:val="24"/>
              </w:rPr>
              <w:t>蔚德想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王运正</w:t>
            </w:r>
          </w:p>
        </w:tc>
      </w:tr>
      <w:tr w:rsidR="00C6253A" w14:paraId="5C531DDA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0626A0F2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会议议程</w:t>
            </w:r>
          </w:p>
        </w:tc>
        <w:tc>
          <w:tcPr>
            <w:tcW w:w="2840" w:type="dxa"/>
            <w:gridSpan w:val="2"/>
            <w:vAlign w:val="center"/>
          </w:tcPr>
          <w:p w14:paraId="12F90A0E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会议总结</w:t>
            </w:r>
          </w:p>
        </w:tc>
        <w:tc>
          <w:tcPr>
            <w:tcW w:w="2842" w:type="dxa"/>
            <w:gridSpan w:val="2"/>
            <w:vAlign w:val="center"/>
          </w:tcPr>
          <w:p w14:paraId="77038004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行动项</w:t>
            </w:r>
          </w:p>
        </w:tc>
      </w:tr>
      <w:tr w:rsidR="00C6253A" w14:paraId="338817E0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7BAD0C88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1.项目目标和研究内容：邱常煜</w:t>
            </w:r>
          </w:p>
          <w:p w14:paraId="38C6C387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邱常煜明确了本次项目的目标，即通过对</w:t>
            </w:r>
            <w:proofErr w:type="spellStart"/>
            <w:r>
              <w:rPr>
                <w:rFonts w:ascii="宋体" w:hAnsi="宋体" w:cs="宋体" w:hint="eastAsia"/>
                <w:bCs/>
                <w:sz w:val="21"/>
                <w:szCs w:val="21"/>
              </w:rPr>
              <w:t>Taptap</w:t>
            </w:r>
            <w:proofErr w:type="spellEnd"/>
            <w:r>
              <w:rPr>
                <w:rFonts w:ascii="宋体" w:hAnsi="宋体" w:cs="宋体" w:hint="eastAsia"/>
                <w:bCs/>
                <w:sz w:val="21"/>
                <w:szCs w:val="21"/>
              </w:rPr>
              <w:t>网站数据分析，研究游戏流行趋势，为玩家提供下载指导。</w:t>
            </w:r>
          </w:p>
          <w:p w14:paraId="3C47F147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简要介绍了本次例会要讨论的研究内容，即数据获取。</w:t>
            </w:r>
          </w:p>
          <w:p w14:paraId="2F000577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2.数据采集方法：李坤泽</w:t>
            </w:r>
          </w:p>
          <w:p w14:paraId="2EDE6373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李坤泽介绍了数据采集的方法，包括使用Redis构造分布式爬虫来采集</w:t>
            </w:r>
            <w:proofErr w:type="spellStart"/>
            <w:r>
              <w:rPr>
                <w:rFonts w:ascii="宋体" w:hAnsi="宋体" w:cs="宋体" w:hint="eastAsia"/>
                <w:bCs/>
                <w:sz w:val="21"/>
                <w:szCs w:val="21"/>
              </w:rPr>
              <w:t>Taptap</w:t>
            </w:r>
            <w:proofErr w:type="spellEnd"/>
            <w:r>
              <w:rPr>
                <w:rFonts w:ascii="宋体" w:hAnsi="宋体" w:cs="宋体" w:hint="eastAsia"/>
                <w:bCs/>
                <w:sz w:val="21"/>
                <w:szCs w:val="21"/>
              </w:rPr>
              <w:t>网站数据。</w:t>
            </w:r>
          </w:p>
          <w:p w14:paraId="2499F59E" w14:textId="77777777" w:rsidR="00C6253A" w:rsidRDefault="0000000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讨论了数据采集的进展和可能遇到的问题，与前端开发工程师高猛商定解决方案。</w:t>
            </w:r>
          </w:p>
        </w:tc>
        <w:tc>
          <w:tcPr>
            <w:tcW w:w="2840" w:type="dxa"/>
            <w:gridSpan w:val="2"/>
          </w:tcPr>
          <w:p w14:paraId="417062C6" w14:textId="77777777" w:rsidR="00C6253A" w:rsidRDefault="00C6253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0F8A1E80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1.第一次例会明确了项目的目标和研究内容，确定了数据获取的研究方向。</w:t>
            </w:r>
          </w:p>
          <w:p w14:paraId="40C0BC70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2.确定了数据采集的方法，以及数据采集的进展和解决方案。</w:t>
            </w:r>
          </w:p>
          <w:p w14:paraId="3D09E769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3.强调了团队合作和沟通的重要性，确保项目顺利进行。</w:t>
            </w:r>
          </w:p>
        </w:tc>
        <w:tc>
          <w:tcPr>
            <w:tcW w:w="2842" w:type="dxa"/>
            <w:gridSpan w:val="2"/>
          </w:tcPr>
          <w:p w14:paraId="3FFF6F00" w14:textId="77777777" w:rsidR="00C6253A" w:rsidRDefault="00C6253A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45523442" w14:textId="77777777" w:rsidR="00C6253A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李坤泽继续推进数据采集工作，并与高猛协调解决可能出现的技术问题。</w:t>
            </w:r>
          </w:p>
          <w:p w14:paraId="7DAB98F8" w14:textId="77777777" w:rsidR="00C6253A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邱常煜协调团队的协作，确保项目按计划顺利推进。</w:t>
            </w:r>
          </w:p>
          <w:p w14:paraId="3B186FDC" w14:textId="77777777" w:rsidR="00C6253A" w:rsidRDefault="00000000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>
              <w:rPr>
                <w:rFonts w:ascii="Times New Roman" w:hAnsi="Times New Roman" w:hint="eastAsia"/>
                <w:sz w:val="24"/>
                <w:szCs w:val="24"/>
              </w:rPr>
              <w:t>王运正和蔚德想负责撰写技术文档，记录数据采集方法和进展</w:t>
            </w:r>
          </w:p>
        </w:tc>
      </w:tr>
    </w:tbl>
    <w:p w14:paraId="0708B4C2" w14:textId="77777777" w:rsidR="00C6253A" w:rsidRDefault="00C6253A">
      <w:pPr>
        <w:rPr>
          <w:rFonts w:ascii="宋体"/>
          <w:sz w:val="28"/>
        </w:rPr>
        <w:sectPr w:rsidR="00C6253A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40B3BC8" w14:textId="77777777" w:rsidR="00C6253A" w:rsidRDefault="00C6253A">
      <w:pPr>
        <w:pStyle w:val="af7"/>
        <w:rPr>
          <w:sz w:val="30"/>
        </w:rPr>
      </w:pPr>
    </w:p>
    <w:p w14:paraId="6E016888" w14:textId="77777777" w:rsidR="00C6253A" w:rsidRDefault="00000000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C6253A" w14:paraId="650DEDAA" w14:textId="77777777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14136E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83A3DB2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5DD498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33B19985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3F5B560A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00857E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C6253A" w14:paraId="6E3B70A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2638A1E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1FB6884D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邱常煜</w:t>
            </w:r>
          </w:p>
        </w:tc>
        <w:tc>
          <w:tcPr>
            <w:tcW w:w="1980" w:type="dxa"/>
            <w:vAlign w:val="center"/>
          </w:tcPr>
          <w:p w14:paraId="3897BEED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3084527B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数据分析</w:t>
            </w:r>
          </w:p>
        </w:tc>
        <w:tc>
          <w:tcPr>
            <w:tcW w:w="2457" w:type="dxa"/>
          </w:tcPr>
          <w:p w14:paraId="5F5CFDFE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0D88D3CA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邱常煜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31B00B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7606EC89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95DD4FD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FC0E6C6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李坤泽</w:t>
            </w:r>
          </w:p>
        </w:tc>
        <w:tc>
          <w:tcPr>
            <w:tcW w:w="1980" w:type="dxa"/>
            <w:vAlign w:val="center"/>
          </w:tcPr>
          <w:p w14:paraId="4661ECF5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数据采集</w:t>
            </w:r>
          </w:p>
        </w:tc>
        <w:tc>
          <w:tcPr>
            <w:tcW w:w="2457" w:type="dxa"/>
          </w:tcPr>
          <w:p w14:paraId="35CC413B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77EF402F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李坤泽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07E3D6B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41F9016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2AD4C98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4D600A68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高猛 </w:t>
            </w:r>
          </w:p>
        </w:tc>
        <w:tc>
          <w:tcPr>
            <w:tcW w:w="1980" w:type="dxa"/>
            <w:vAlign w:val="center"/>
          </w:tcPr>
          <w:p w14:paraId="787C118B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2457" w:type="dxa"/>
          </w:tcPr>
          <w:p w14:paraId="4ABA0991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5E0DD41E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高猛 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38F77F0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247B084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8B70C95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716A6CE5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蔚德想</w:t>
            </w:r>
          </w:p>
        </w:tc>
        <w:tc>
          <w:tcPr>
            <w:tcW w:w="1980" w:type="dxa"/>
            <w:vAlign w:val="center"/>
          </w:tcPr>
          <w:p w14:paraId="1AE072F2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技术文档</w:t>
            </w:r>
          </w:p>
        </w:tc>
        <w:tc>
          <w:tcPr>
            <w:tcW w:w="2457" w:type="dxa"/>
          </w:tcPr>
          <w:p w14:paraId="2FA67B2B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20CFDE84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蔚德想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9822C7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52B2C31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EFA7446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94B7667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王运正</w:t>
            </w:r>
          </w:p>
        </w:tc>
        <w:tc>
          <w:tcPr>
            <w:tcW w:w="1980" w:type="dxa"/>
            <w:vAlign w:val="center"/>
          </w:tcPr>
          <w:p w14:paraId="2F0A0025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技术文档</w:t>
            </w:r>
          </w:p>
        </w:tc>
        <w:tc>
          <w:tcPr>
            <w:tcW w:w="2457" w:type="dxa"/>
          </w:tcPr>
          <w:p w14:paraId="2DB46428" w14:textId="77777777" w:rsidR="00C6253A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7C732EC4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王运正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9D6060B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3CA1503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EF417B0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653D80D8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384CA5F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544135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56458C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FB70E02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6865DE3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38E7678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5B638713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441C78F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A9182C1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B51FCBA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596AE0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24C183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0B4285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7603ADEC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6342D20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AB3D7CE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6AAFA3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E0C3BA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045A4D9A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6DFF4" w14:textId="77777777" w:rsidR="00C6253A" w:rsidRDefault="0000000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6253A" w14:paraId="568328B9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75FC063" w14:textId="77777777" w:rsidR="00C6253A" w:rsidRDefault="00000000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4F6450F8" w14:textId="77777777" w:rsidR="00C6253A" w:rsidRDefault="00000000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00BE35A6" w14:textId="77777777" w:rsidR="00C6253A" w:rsidRDefault="00C6253A">
      <w:pPr>
        <w:pStyle w:val="af7"/>
        <w:jc w:val="center"/>
        <w:rPr>
          <w:sz w:val="30"/>
        </w:rPr>
      </w:pPr>
    </w:p>
    <w:p w14:paraId="1C1CDF20" w14:textId="77777777" w:rsidR="00C6253A" w:rsidRDefault="00C6253A">
      <w:pPr>
        <w:pStyle w:val="af7"/>
        <w:jc w:val="center"/>
        <w:rPr>
          <w:sz w:val="30"/>
        </w:rPr>
      </w:pPr>
    </w:p>
    <w:p w14:paraId="1AA87C7C" w14:textId="77777777" w:rsidR="00C6253A" w:rsidRDefault="00C6253A">
      <w:pPr>
        <w:pStyle w:val="af7"/>
        <w:jc w:val="center"/>
        <w:rPr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6253A" w14:paraId="72AE1BA2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4CBC6651" w14:textId="77777777" w:rsidR="00C6253A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:rsidR="00C6253A" w14:paraId="4146B486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1C671515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39A08A97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EF19307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74A25B04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38AA2BD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4891F0EB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21D4536B" w14:textId="77777777" w:rsidR="00C6253A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699106DC" w14:textId="77777777" w:rsidR="00C6253A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7BC121B3" w14:textId="77777777" w:rsidR="00C6253A" w:rsidRDefault="00C6253A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B36D2ED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</w:tr>
      <w:tr w:rsidR="00C6253A" w14:paraId="1A9015F2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0885E22" w14:textId="77777777" w:rsidR="00C6253A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Taptap</w:t>
            </w:r>
            <w:proofErr w:type="spell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游戏平台大数据分析项目例会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数据分析</w:t>
            </w:r>
          </w:p>
        </w:tc>
      </w:tr>
      <w:tr w:rsidR="00C6253A" w14:paraId="47559679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24A6A55B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sz w:val="24"/>
                <w:szCs w:val="24"/>
              </w:rPr>
              <w:t>邱常煜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28224FA1" w14:textId="77777777" w:rsidR="00C6253A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宋体" w:hAnsi="宋体" w:cs="宋体"/>
                <w:sz w:val="24"/>
                <w:szCs w:val="24"/>
              </w:rPr>
              <w:t>李坤泽 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高猛  </w:t>
            </w:r>
            <w:r>
              <w:rPr>
                <w:rFonts w:ascii="宋体" w:hAnsi="宋体" w:cs="宋体"/>
                <w:sz w:val="24"/>
                <w:szCs w:val="24"/>
              </w:rPr>
              <w:t>蔚德想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王运正</w:t>
            </w:r>
          </w:p>
        </w:tc>
      </w:tr>
      <w:tr w:rsidR="00C6253A" w14:paraId="24E304BC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397A88A2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会议议程</w:t>
            </w:r>
          </w:p>
        </w:tc>
        <w:tc>
          <w:tcPr>
            <w:tcW w:w="2840" w:type="dxa"/>
            <w:gridSpan w:val="2"/>
            <w:vAlign w:val="center"/>
          </w:tcPr>
          <w:p w14:paraId="2CD87F2D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会议总结</w:t>
            </w:r>
          </w:p>
        </w:tc>
        <w:tc>
          <w:tcPr>
            <w:tcW w:w="2842" w:type="dxa"/>
            <w:gridSpan w:val="2"/>
            <w:vAlign w:val="center"/>
          </w:tcPr>
          <w:p w14:paraId="0893B067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行动项</w:t>
            </w:r>
          </w:p>
        </w:tc>
      </w:tr>
      <w:tr w:rsidR="00C6253A" w14:paraId="540E198F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439654F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lastRenderedPageBreak/>
              <w:t>1.研究进展汇报：邱常煜</w:t>
            </w:r>
          </w:p>
          <w:p w14:paraId="18F04658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邱常煜汇报了上次例会后的研究进展情况，确认了数据获取的完成情况。</w:t>
            </w:r>
          </w:p>
          <w:p w14:paraId="54C74BC0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强调了数据采集工程师李坤泽在数据分析工作中的出色表现。</w:t>
            </w:r>
          </w:p>
          <w:p w14:paraId="7CB1DDE9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2.数据分析结果：邱常煜</w:t>
            </w:r>
          </w:p>
          <w:p w14:paraId="4E9B39B1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邱常煜展示了数据分析的结果，包括游戏流行趋势、下载排行榜等分析结果。</w:t>
            </w:r>
          </w:p>
          <w:p w14:paraId="3401137E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与会人员对结果进行了讨论，提出了一些建议和改进意见。</w:t>
            </w:r>
          </w:p>
          <w:p w14:paraId="28559A99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3.下一步工作计划：邱常煜</w:t>
            </w:r>
          </w:p>
          <w:p w14:paraId="7718A08B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邱常煜提出了下一步的工作计划，即前端可视化web页面开发。</w:t>
            </w:r>
          </w:p>
          <w:p w14:paraId="06D3E0D9" w14:textId="77777777" w:rsidR="00C6253A" w:rsidRDefault="0000000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讨论了计划的可行性和所需资源，确认了前端开发工程师高猛的支持。</w:t>
            </w:r>
          </w:p>
        </w:tc>
        <w:tc>
          <w:tcPr>
            <w:tcW w:w="2840" w:type="dxa"/>
            <w:gridSpan w:val="2"/>
          </w:tcPr>
          <w:p w14:paraId="09658B20" w14:textId="77777777" w:rsidR="00C6253A" w:rsidRDefault="00C6253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1796F723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1.第二次例会确认了数据分析的结果，为后续可视化web页面开发提供了依据。</w:t>
            </w:r>
          </w:p>
          <w:p w14:paraId="1593A926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2.确定了下一步工作计划，即前端开发，以及所需资源和时间安排。</w:t>
            </w:r>
          </w:p>
          <w:p w14:paraId="5CCCC974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3.团队对研究进展和结果进行了充分的讨论，确保研究工作的准确性和可靠性。</w:t>
            </w:r>
          </w:p>
        </w:tc>
        <w:tc>
          <w:tcPr>
            <w:tcW w:w="2842" w:type="dxa"/>
            <w:gridSpan w:val="2"/>
          </w:tcPr>
          <w:p w14:paraId="37595F40" w14:textId="77777777" w:rsidR="00C6253A" w:rsidRDefault="00C6253A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7AA7FA9B" w14:textId="77777777" w:rsidR="00C6253A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邱常煜继续推进数据分析工作，并准备下次例会的分析结果报告。</w:t>
            </w:r>
          </w:p>
          <w:p w14:paraId="1945FCC7" w14:textId="77777777" w:rsidR="00C6253A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李坤泽和高猛协调团队的协作，确保项目按计划顺利推进。</w:t>
            </w:r>
          </w:p>
          <w:p w14:paraId="2CFF2A7F" w14:textId="77777777" w:rsidR="00C6253A" w:rsidRDefault="00000000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>
              <w:rPr>
                <w:rFonts w:ascii="Times New Roman" w:hAnsi="Times New Roman" w:hint="eastAsia"/>
                <w:sz w:val="24"/>
                <w:szCs w:val="24"/>
              </w:rPr>
              <w:t>王运正和蔚德想负责撰写技术文档，记录数据分析方法和结果。</w:t>
            </w:r>
          </w:p>
        </w:tc>
      </w:tr>
    </w:tbl>
    <w:p w14:paraId="3BF77178" w14:textId="77777777" w:rsidR="00C6253A" w:rsidRDefault="00C6253A">
      <w:pPr>
        <w:rPr>
          <w:rFonts w:ascii="宋体"/>
          <w:sz w:val="28"/>
        </w:rPr>
        <w:sectPr w:rsidR="00C6253A">
          <w:pgSz w:w="11907" w:h="16840"/>
          <w:pgMar w:top="1560" w:right="1440" w:bottom="1196" w:left="1440" w:header="720" w:footer="720" w:gutter="0"/>
          <w:cols w:space="720"/>
        </w:sectPr>
      </w:pPr>
    </w:p>
    <w:p w14:paraId="1EC8DF5D" w14:textId="77777777" w:rsidR="00C6253A" w:rsidRDefault="00C6253A">
      <w:pPr>
        <w:pStyle w:val="af7"/>
        <w:rPr>
          <w:sz w:val="30"/>
        </w:rPr>
      </w:pPr>
    </w:p>
    <w:p w14:paraId="1B2DB34D" w14:textId="77777777" w:rsidR="00C6253A" w:rsidRDefault="00C6253A">
      <w:pPr>
        <w:pStyle w:val="af7"/>
        <w:rPr>
          <w:sz w:val="30"/>
        </w:rPr>
      </w:pPr>
    </w:p>
    <w:p w14:paraId="43445382" w14:textId="77777777" w:rsidR="00C6253A" w:rsidRDefault="00000000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C6253A" w14:paraId="06C45D97" w14:textId="77777777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448775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30D5630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61B0629A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6C38ED4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574B2F89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6B7069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C6253A" w14:paraId="339743E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6471DA2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1489708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邱常煜</w:t>
            </w:r>
          </w:p>
        </w:tc>
        <w:tc>
          <w:tcPr>
            <w:tcW w:w="1980" w:type="dxa"/>
            <w:vAlign w:val="center"/>
          </w:tcPr>
          <w:p w14:paraId="38D6FD2D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2ABB7713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数据分析</w:t>
            </w:r>
          </w:p>
        </w:tc>
        <w:tc>
          <w:tcPr>
            <w:tcW w:w="2457" w:type="dxa"/>
          </w:tcPr>
          <w:p w14:paraId="74D3D191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7D1B9452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邱常煜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615F651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43B32FB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D1439B9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BF75B61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李坤泽</w:t>
            </w:r>
          </w:p>
        </w:tc>
        <w:tc>
          <w:tcPr>
            <w:tcW w:w="1980" w:type="dxa"/>
            <w:vAlign w:val="center"/>
          </w:tcPr>
          <w:p w14:paraId="7B7964A9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数据采集</w:t>
            </w:r>
          </w:p>
        </w:tc>
        <w:tc>
          <w:tcPr>
            <w:tcW w:w="2457" w:type="dxa"/>
          </w:tcPr>
          <w:p w14:paraId="7B17B215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5717D839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李坤泽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8CEE1A4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5B92A2B9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3B335C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62E3820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高猛 </w:t>
            </w:r>
          </w:p>
        </w:tc>
        <w:tc>
          <w:tcPr>
            <w:tcW w:w="1980" w:type="dxa"/>
            <w:vAlign w:val="center"/>
          </w:tcPr>
          <w:p w14:paraId="062BE617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2457" w:type="dxa"/>
          </w:tcPr>
          <w:p w14:paraId="5D26B840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31775C6C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高猛 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B2167A9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6083BF8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379755D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059848AE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蔚德想</w:t>
            </w:r>
          </w:p>
        </w:tc>
        <w:tc>
          <w:tcPr>
            <w:tcW w:w="1980" w:type="dxa"/>
            <w:vAlign w:val="center"/>
          </w:tcPr>
          <w:p w14:paraId="3E28F129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技术文档</w:t>
            </w:r>
          </w:p>
        </w:tc>
        <w:tc>
          <w:tcPr>
            <w:tcW w:w="2457" w:type="dxa"/>
          </w:tcPr>
          <w:p w14:paraId="43B88357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18938B75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蔚德想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F59BBBA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0523FE2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58CDDB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1EDE1C88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王运正</w:t>
            </w:r>
          </w:p>
        </w:tc>
        <w:tc>
          <w:tcPr>
            <w:tcW w:w="1980" w:type="dxa"/>
            <w:vAlign w:val="center"/>
          </w:tcPr>
          <w:p w14:paraId="49F95C4E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技术文档</w:t>
            </w:r>
          </w:p>
        </w:tc>
        <w:tc>
          <w:tcPr>
            <w:tcW w:w="2457" w:type="dxa"/>
          </w:tcPr>
          <w:p w14:paraId="7E570070" w14:textId="77777777" w:rsidR="00C6253A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6AB8BC4D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王运正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C1CBA4D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228A81E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D90FE1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243070D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0724F2B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540F78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FE2492E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71E5AB4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183897A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6A77FCC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52DE8402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D7B24D5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840CCA1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8F720BE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BAFF436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44FA21C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E1DD76D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9DE4590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F1FA4C5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00CBEB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9BD29B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EB7526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3B29F098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EE8325" w14:textId="77777777" w:rsidR="00C6253A" w:rsidRDefault="0000000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6253A" w14:paraId="17EE8961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2FFBC01" w14:textId="77777777" w:rsidR="00C6253A" w:rsidRDefault="00000000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37DC4276" w14:textId="77777777" w:rsidR="00C6253A" w:rsidRDefault="00000000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518FFEB" w14:textId="77777777" w:rsidR="00C6253A" w:rsidRDefault="00C6253A">
      <w:pPr>
        <w:pStyle w:val="af7"/>
        <w:jc w:val="center"/>
        <w:rPr>
          <w:sz w:val="30"/>
        </w:rPr>
      </w:pPr>
    </w:p>
    <w:p w14:paraId="1B1E9E42" w14:textId="77777777" w:rsidR="00C6253A" w:rsidRDefault="00C6253A">
      <w:pPr>
        <w:pStyle w:val="af7"/>
        <w:jc w:val="center"/>
        <w:rPr>
          <w:sz w:val="30"/>
        </w:rPr>
      </w:pPr>
    </w:p>
    <w:p w14:paraId="00AA1330" w14:textId="77777777" w:rsidR="00C6253A" w:rsidRDefault="00C6253A">
      <w:pPr>
        <w:pStyle w:val="af7"/>
        <w:jc w:val="center"/>
        <w:rPr>
          <w:sz w:val="30"/>
        </w:rPr>
      </w:pPr>
    </w:p>
    <w:p w14:paraId="17AEB750" w14:textId="77777777" w:rsidR="00C6253A" w:rsidRDefault="00C6253A">
      <w:pPr>
        <w:pStyle w:val="af7"/>
        <w:jc w:val="center"/>
        <w:rPr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6253A" w14:paraId="3A90B52C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24BB253F" w14:textId="77777777" w:rsidR="00C6253A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:rsidR="00C6253A" w14:paraId="201FDE36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5C831B8F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2CC51285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F643C6E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636EFFB5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454A1FD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2DD73B95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35158059" w14:textId="77777777" w:rsidR="00C6253A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14E9992C" w14:textId="77777777" w:rsidR="00C6253A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0A5E15C" w14:textId="77777777" w:rsidR="00C6253A" w:rsidRDefault="00C6253A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6C35EFC" w14:textId="77777777" w:rsidR="00C6253A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</w:tr>
      <w:tr w:rsidR="00C6253A" w14:paraId="6E5A2176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019C9058" w14:textId="77777777" w:rsidR="00C6253A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Taptap</w:t>
            </w:r>
            <w:proofErr w:type="spell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游戏平台大数据分析项目例会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前端可视化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web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页面开发</w:t>
            </w:r>
          </w:p>
        </w:tc>
      </w:tr>
      <w:tr w:rsidR="00C6253A" w14:paraId="1F46C840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12C28D21" w14:textId="77777777" w:rsidR="00C6253A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sz w:val="24"/>
                <w:szCs w:val="24"/>
              </w:rPr>
              <w:t>邱常煜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4CACE129" w14:textId="77777777" w:rsidR="00C6253A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宋体" w:hAnsi="宋体" w:cs="宋体"/>
                <w:sz w:val="24"/>
                <w:szCs w:val="24"/>
              </w:rPr>
              <w:t>李坤泽 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高猛  </w:t>
            </w:r>
            <w:r>
              <w:rPr>
                <w:rFonts w:ascii="宋体" w:hAnsi="宋体" w:cs="宋体"/>
                <w:sz w:val="24"/>
                <w:szCs w:val="24"/>
              </w:rPr>
              <w:t>蔚德想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王运正</w:t>
            </w:r>
          </w:p>
        </w:tc>
      </w:tr>
      <w:tr w:rsidR="00C6253A" w14:paraId="6708B5CD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797CF75E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会议议程</w:t>
            </w:r>
          </w:p>
        </w:tc>
        <w:tc>
          <w:tcPr>
            <w:tcW w:w="2840" w:type="dxa"/>
            <w:gridSpan w:val="2"/>
            <w:vAlign w:val="center"/>
          </w:tcPr>
          <w:p w14:paraId="4A2AD339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会议总结</w:t>
            </w:r>
          </w:p>
        </w:tc>
        <w:tc>
          <w:tcPr>
            <w:tcW w:w="2842" w:type="dxa"/>
            <w:gridSpan w:val="2"/>
            <w:vAlign w:val="center"/>
          </w:tcPr>
          <w:p w14:paraId="67F61822" w14:textId="77777777" w:rsidR="00C6253A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行动项</w:t>
            </w:r>
          </w:p>
        </w:tc>
      </w:tr>
      <w:tr w:rsidR="00C6253A" w14:paraId="5841B134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5433776D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lastRenderedPageBreak/>
              <w:t>1.研究进展汇报：邱常煜</w:t>
            </w:r>
          </w:p>
          <w:p w14:paraId="55797766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邱常煜汇报了上次例会后的研究进展情况，确认了数据分析的完成情况。</w:t>
            </w:r>
          </w:p>
          <w:p w14:paraId="2FE665FD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2.可视化web页面展示：高猛</w:t>
            </w:r>
          </w:p>
          <w:p w14:paraId="34E35DE6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高猛展示了前端可视化web页面的开发结果，展示了游戏流行趋势、下载排行榜等数据可视化效果。</w:t>
            </w:r>
          </w:p>
          <w:p w14:paraId="119602DF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与会人员对页面进行了测试和讨论，提出了一些建议和改进意见。</w:t>
            </w:r>
          </w:p>
          <w:p w14:paraId="42F8CEF9" w14:textId="77777777" w:rsidR="00C6253A" w:rsidRDefault="00000000">
            <w:p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3.最终交付和项目总结：邱常煜</w:t>
            </w:r>
          </w:p>
          <w:p w14:paraId="5E28F581" w14:textId="77777777" w:rsidR="00C6253A" w:rsidRDefault="0000000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邱常煜确认了项目的最终交付时间，确认所有的研究内容和可视化web页面的开发工作都已完成。</w:t>
            </w:r>
          </w:p>
        </w:tc>
        <w:tc>
          <w:tcPr>
            <w:tcW w:w="2840" w:type="dxa"/>
            <w:gridSpan w:val="2"/>
          </w:tcPr>
          <w:p w14:paraId="645F47E7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1.第三次例会确认了前端可视化web页面的开发完成，完成了整个项目的目标。</w:t>
            </w:r>
          </w:p>
          <w:p w14:paraId="3656544B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2.对项目进行了总结和回顾，感谢团队成员的贡献和努力。</w:t>
            </w:r>
          </w:p>
          <w:p w14:paraId="28EC7FE3" w14:textId="77777777" w:rsidR="00C6253A" w:rsidRDefault="0000000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3.团队对可视化web页面进行了测试和反馈，确保页面符合预期。</w:t>
            </w:r>
          </w:p>
        </w:tc>
        <w:tc>
          <w:tcPr>
            <w:tcW w:w="2842" w:type="dxa"/>
            <w:gridSpan w:val="2"/>
          </w:tcPr>
          <w:p w14:paraId="13F2FB9D" w14:textId="77777777" w:rsidR="00C6253A" w:rsidRDefault="00C6253A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BAB68D6" w14:textId="77777777" w:rsidR="00C6253A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高猛和李坤泽根据会议反馈对页面进行优化和改进，确保最终交付的页面质量。</w:t>
            </w:r>
          </w:p>
          <w:p w14:paraId="29E1B96D" w14:textId="77777777" w:rsidR="00C6253A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邱常煜协调团队的协作，确保项目按计划顺利交付。</w:t>
            </w:r>
          </w:p>
          <w:p w14:paraId="539362CA" w14:textId="77777777" w:rsidR="00C6253A" w:rsidRDefault="00000000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>
              <w:rPr>
                <w:rFonts w:ascii="Times New Roman" w:hAnsi="Times New Roman" w:hint="eastAsia"/>
                <w:sz w:val="24"/>
                <w:szCs w:val="24"/>
              </w:rPr>
              <w:t>王运正和蔚德想完成最终的技术文档和项目总结报告。</w:t>
            </w:r>
          </w:p>
        </w:tc>
      </w:tr>
    </w:tbl>
    <w:p w14:paraId="6B37FF37" w14:textId="77777777" w:rsidR="00C6253A" w:rsidRDefault="00C6253A">
      <w:pPr>
        <w:rPr>
          <w:rFonts w:ascii="宋体"/>
          <w:sz w:val="28"/>
        </w:rPr>
        <w:sectPr w:rsidR="00C6253A">
          <w:pgSz w:w="11907" w:h="16840"/>
          <w:pgMar w:top="1560" w:right="1440" w:bottom="1196" w:left="1440" w:header="720" w:footer="720" w:gutter="0"/>
          <w:cols w:space="720"/>
        </w:sectPr>
      </w:pPr>
    </w:p>
    <w:p w14:paraId="5E46CD53" w14:textId="77777777" w:rsidR="00C6253A" w:rsidRDefault="00C6253A">
      <w:pPr>
        <w:pStyle w:val="af7"/>
        <w:rPr>
          <w:sz w:val="30"/>
        </w:rPr>
      </w:pPr>
    </w:p>
    <w:p w14:paraId="5D3FDC2A" w14:textId="77777777" w:rsidR="00C6253A" w:rsidRDefault="00C6253A">
      <w:pPr>
        <w:pStyle w:val="af7"/>
        <w:rPr>
          <w:sz w:val="30"/>
        </w:rPr>
      </w:pPr>
    </w:p>
    <w:p w14:paraId="75EE307D" w14:textId="77777777" w:rsidR="00C6253A" w:rsidRDefault="00000000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C6253A" w14:paraId="2E5254E3" w14:textId="77777777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C72791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C45BEC3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AB43DEB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7FB83C9B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59F9F726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8B5BEC" w14:textId="77777777" w:rsidR="00C6253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C6253A" w14:paraId="7EBFA24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8F4E60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3FBE7E69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邱常煜</w:t>
            </w:r>
          </w:p>
        </w:tc>
        <w:tc>
          <w:tcPr>
            <w:tcW w:w="1980" w:type="dxa"/>
            <w:vAlign w:val="center"/>
          </w:tcPr>
          <w:p w14:paraId="0A044B34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1C5C130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数据分析</w:t>
            </w:r>
          </w:p>
        </w:tc>
        <w:tc>
          <w:tcPr>
            <w:tcW w:w="2457" w:type="dxa"/>
          </w:tcPr>
          <w:p w14:paraId="7A912A39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2E0DBA1B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邱常煜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A958C7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5A2D820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8C0A142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0F72E61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李坤泽</w:t>
            </w:r>
          </w:p>
        </w:tc>
        <w:tc>
          <w:tcPr>
            <w:tcW w:w="1980" w:type="dxa"/>
            <w:vAlign w:val="center"/>
          </w:tcPr>
          <w:p w14:paraId="15BB0B12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数据采集</w:t>
            </w:r>
          </w:p>
        </w:tc>
        <w:tc>
          <w:tcPr>
            <w:tcW w:w="2457" w:type="dxa"/>
          </w:tcPr>
          <w:p w14:paraId="43A45E1F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13BBA807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李坤泽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29C313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66DF88E9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EE1FD05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5EB45E50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高猛 </w:t>
            </w:r>
          </w:p>
        </w:tc>
        <w:tc>
          <w:tcPr>
            <w:tcW w:w="1980" w:type="dxa"/>
            <w:vAlign w:val="center"/>
          </w:tcPr>
          <w:p w14:paraId="4893176D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2457" w:type="dxa"/>
          </w:tcPr>
          <w:p w14:paraId="4DF68DCF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06AB168B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高猛 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8C8BE4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7DC5C83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8943FD1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5A61015A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蔚德想</w:t>
            </w:r>
          </w:p>
        </w:tc>
        <w:tc>
          <w:tcPr>
            <w:tcW w:w="1980" w:type="dxa"/>
            <w:vAlign w:val="center"/>
          </w:tcPr>
          <w:p w14:paraId="567DBE06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技术文档</w:t>
            </w:r>
          </w:p>
        </w:tc>
        <w:tc>
          <w:tcPr>
            <w:tcW w:w="2457" w:type="dxa"/>
          </w:tcPr>
          <w:p w14:paraId="30EFCE56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7ACB9121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蔚德想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E8BA1A9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354AF9A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9E5DD1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181D633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王运正</w:t>
            </w:r>
          </w:p>
        </w:tc>
        <w:tc>
          <w:tcPr>
            <w:tcW w:w="1980" w:type="dxa"/>
            <w:vAlign w:val="center"/>
          </w:tcPr>
          <w:p w14:paraId="6D0309A3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技术文档</w:t>
            </w:r>
          </w:p>
        </w:tc>
        <w:tc>
          <w:tcPr>
            <w:tcW w:w="2457" w:type="dxa"/>
          </w:tcPr>
          <w:p w14:paraId="2895AB60" w14:textId="77777777" w:rsidR="00C6253A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第二组</w:t>
            </w:r>
          </w:p>
        </w:tc>
        <w:tc>
          <w:tcPr>
            <w:tcW w:w="1683" w:type="dxa"/>
            <w:vAlign w:val="center"/>
          </w:tcPr>
          <w:p w14:paraId="10DC5C51" w14:textId="77777777" w:rsidR="00C6253A" w:rsidRDefault="000000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王运正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CE4C1D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533BE8F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8597FE0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C8B6AEC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B91C290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1E1FE8E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5EF6B2C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F4BCF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42C97CA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6612DE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2EEAA23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901D23E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5EB399D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C0E1281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2E8A9DE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18F911A9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6C08FDA" w14:textId="77777777" w:rsidR="00C6253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45B6EF7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2BCF298" w14:textId="77777777" w:rsidR="00C6253A" w:rsidRDefault="00C6253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5B3642C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E16B33F" w14:textId="77777777" w:rsidR="00C6253A" w:rsidRDefault="00C6253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E72166" w14:textId="77777777" w:rsidR="00C6253A" w:rsidRDefault="00C6253A">
            <w:pPr>
              <w:jc w:val="center"/>
              <w:rPr>
                <w:sz w:val="24"/>
              </w:rPr>
            </w:pPr>
          </w:p>
        </w:tc>
      </w:tr>
      <w:tr w:rsidR="00C6253A" w14:paraId="4A93117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273E70" w14:textId="77777777" w:rsidR="00C6253A" w:rsidRDefault="0000000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6253A" w14:paraId="062AFFCA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07113C8D" w14:textId="77777777" w:rsidR="00C6253A" w:rsidRDefault="00000000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3B4CA38C" w14:textId="77777777" w:rsidR="00C6253A" w:rsidRDefault="00000000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AA39843" w14:textId="77777777" w:rsidR="00C6253A" w:rsidRDefault="00C6253A">
      <w:pPr>
        <w:pStyle w:val="af7"/>
        <w:jc w:val="center"/>
        <w:rPr>
          <w:sz w:val="30"/>
        </w:rPr>
      </w:pPr>
    </w:p>
    <w:p w14:paraId="31151ECD" w14:textId="77777777" w:rsidR="00C6253A" w:rsidRDefault="00C6253A">
      <w:pPr>
        <w:pStyle w:val="af7"/>
        <w:jc w:val="center"/>
        <w:rPr>
          <w:sz w:val="30"/>
        </w:rPr>
      </w:pPr>
    </w:p>
    <w:p w14:paraId="124B7DDC" w14:textId="77777777" w:rsidR="00C6253A" w:rsidRDefault="00C6253A">
      <w:pPr>
        <w:pStyle w:val="af7"/>
        <w:jc w:val="center"/>
        <w:rPr>
          <w:sz w:val="30"/>
        </w:rPr>
      </w:pPr>
    </w:p>
    <w:p w14:paraId="75281D29" w14:textId="77777777" w:rsidR="00C6253A" w:rsidRDefault="00C6253A">
      <w:pPr>
        <w:pStyle w:val="af7"/>
        <w:jc w:val="center"/>
        <w:rPr>
          <w:sz w:val="30"/>
        </w:rPr>
      </w:pPr>
    </w:p>
    <w:p w14:paraId="1EF3AF99" w14:textId="77777777" w:rsidR="00C6253A" w:rsidRDefault="00C6253A">
      <w:pPr>
        <w:pStyle w:val="af7"/>
        <w:jc w:val="center"/>
        <w:rPr>
          <w:sz w:val="30"/>
        </w:rPr>
      </w:pPr>
    </w:p>
    <w:sectPr w:rsidR="00C6253A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1D94" w14:textId="77777777" w:rsidR="001E135E" w:rsidRDefault="001E135E">
      <w:pPr>
        <w:spacing w:line="240" w:lineRule="auto"/>
      </w:pPr>
      <w:r>
        <w:separator/>
      </w:r>
    </w:p>
  </w:endnote>
  <w:endnote w:type="continuationSeparator" w:id="0">
    <w:p w14:paraId="1127DC80" w14:textId="77777777" w:rsidR="001E135E" w:rsidRDefault="001E1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888F" w14:textId="77777777" w:rsidR="00C6253A" w:rsidRDefault="00C6253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6CBD" w14:textId="77777777" w:rsidR="00C6253A" w:rsidRDefault="00C6253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7645" w14:textId="77777777" w:rsidR="001E135E" w:rsidRDefault="001E135E">
      <w:pPr>
        <w:spacing w:line="240" w:lineRule="auto"/>
      </w:pPr>
      <w:r>
        <w:separator/>
      </w:r>
    </w:p>
  </w:footnote>
  <w:footnote w:type="continuationSeparator" w:id="0">
    <w:p w14:paraId="1A09C5D2" w14:textId="77777777" w:rsidR="001E135E" w:rsidRDefault="001E1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B569" w14:textId="77777777" w:rsidR="00C6253A" w:rsidRDefault="00C6253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1D12" w14:textId="77777777" w:rsidR="00C6253A" w:rsidRDefault="00C6253A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42724253">
    <w:abstractNumId w:val="9"/>
  </w:num>
  <w:num w:numId="2" w16cid:durableId="1748531964">
    <w:abstractNumId w:val="3"/>
  </w:num>
  <w:num w:numId="3" w16cid:durableId="238486711">
    <w:abstractNumId w:val="5"/>
  </w:num>
  <w:num w:numId="4" w16cid:durableId="838621485">
    <w:abstractNumId w:val="8"/>
  </w:num>
  <w:num w:numId="5" w16cid:durableId="889683080">
    <w:abstractNumId w:val="6"/>
  </w:num>
  <w:num w:numId="6" w16cid:durableId="313410421">
    <w:abstractNumId w:val="2"/>
  </w:num>
  <w:num w:numId="7" w16cid:durableId="1759012430">
    <w:abstractNumId w:val="7"/>
  </w:num>
  <w:num w:numId="8" w16cid:durableId="1957636069">
    <w:abstractNumId w:val="4"/>
  </w:num>
  <w:num w:numId="9" w16cid:durableId="1769276506">
    <w:abstractNumId w:val="1"/>
  </w:num>
  <w:num w:numId="10" w16cid:durableId="1461025081">
    <w:abstractNumId w:val="0"/>
  </w:num>
  <w:num w:numId="11" w16cid:durableId="230626532">
    <w:abstractNumId w:val="10"/>
  </w:num>
  <w:num w:numId="12" w16cid:durableId="245921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attachedTemplate r:id="rId1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cxYTk1ZTQzY2MyZGY3MTU4NjI3YzE3YzM5ZGNjNDMifQ=="/>
  </w:docVars>
  <w:rsids>
    <w:rsidRoot w:val="12BA69E2"/>
    <w:rsid w:val="00000171"/>
    <w:rsid w:val="00001DC3"/>
    <w:rsid w:val="00032009"/>
    <w:rsid w:val="000415C9"/>
    <w:rsid w:val="000A7960"/>
    <w:rsid w:val="000E04CB"/>
    <w:rsid w:val="0015101E"/>
    <w:rsid w:val="001524B7"/>
    <w:rsid w:val="00181990"/>
    <w:rsid w:val="00195799"/>
    <w:rsid w:val="001D0FB9"/>
    <w:rsid w:val="001E135E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72EFC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16559"/>
    <w:rsid w:val="006244DE"/>
    <w:rsid w:val="006A540E"/>
    <w:rsid w:val="006A6502"/>
    <w:rsid w:val="00716E2F"/>
    <w:rsid w:val="007219EE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8327B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6253A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EF7E74"/>
    <w:rsid w:val="00F04F1D"/>
    <w:rsid w:val="00F34887"/>
    <w:rsid w:val="00FD19D6"/>
    <w:rsid w:val="00FE781C"/>
    <w:rsid w:val="00FF6028"/>
    <w:rsid w:val="042220FB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2672054"/>
    <w:rsid w:val="64B369F1"/>
    <w:rsid w:val="66EB33EF"/>
    <w:rsid w:val="69487873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BD187"/>
  <w15:docId w15:val="{2043C380-4DF6-4572-8B55-896505A5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14</TotalTime>
  <Pages>7</Pages>
  <Words>435</Words>
  <Characters>2484</Characters>
  <Application>Microsoft Office Word</Application>
  <DocSecurity>0</DocSecurity>
  <Lines>20</Lines>
  <Paragraphs>5</Paragraphs>
  <ScaleCrop>false</ScaleCrop>
  <Company>China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邱 常煜</cp:lastModifiedBy>
  <cp:revision>11</cp:revision>
  <dcterms:created xsi:type="dcterms:W3CDTF">2021-07-27T16:04:00Z</dcterms:created>
  <dcterms:modified xsi:type="dcterms:W3CDTF">2023-08-06T09:54:00Z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91221F8CFDAB49748F0B4D93FA62E7B5</vt:lpwstr>
  </property>
</Properties>
</file>